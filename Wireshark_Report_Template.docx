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Wireshark Packet Capture Report</w:t>
      </w:r>
    </w:p>
    <w:p>
      <w:pPr>
        <w:pStyle w:val="Heading1"/>
      </w:pPr>
      <w:r>
        <w:t>1. Objective</w:t>
      </w:r>
    </w:p>
    <w:p>
      <w:r>
        <w:t>The objective of this exercise was to capture live network packets using Wireshark and analyze the protocols involved in basic network communication.</w:t>
      </w:r>
    </w:p>
    <w:p>
      <w:pPr>
        <w:pStyle w:val="Heading1"/>
      </w:pPr>
      <w:r>
        <w:t>2. Tools Used</w:t>
      </w:r>
    </w:p>
    <w:p>
      <w:r>
        <w:t>- Wireshark (latest version)</w:t>
        <w:br/>
        <w:t>- Windows 10/11</w:t>
        <w:br/>
        <w:t>- Active Internet Connection</w:t>
      </w:r>
    </w:p>
    <w:p>
      <w:pPr>
        <w:pStyle w:val="Heading1"/>
      </w:pPr>
      <w:r>
        <w:t>3. Steps Performed</w:t>
      </w:r>
    </w:p>
    <w:p>
      <w:r>
        <w:t>1. Installed Wireshark on Windows system.</w:t>
        <w:br/>
        <w:t>2. Started capturing packets on the active network interface (Wi-Fi/Ethernet).</w:t>
        <w:br/>
        <w:t>3. Generated traffic by browsing websites and using ping command.</w:t>
        <w:br/>
        <w:t>4. Stopped capture after around 1 minute.</w:t>
        <w:br/>
        <w:t>5. Applied protocol filters such as HTTP, DNS, TCP, ICMP.</w:t>
        <w:br/>
        <w:t>6. Identified multiple protocols from the capture.</w:t>
        <w:br/>
        <w:t>7. Saved the capture file in .pcap format.</w:t>
        <w:br/>
      </w:r>
    </w:p>
    <w:p>
      <w:pPr>
        <w:pStyle w:val="Heading1"/>
      </w:pPr>
      <w:r>
        <w:t>4. Protocols Identified</w:t>
      </w:r>
    </w:p>
    <w:p>
      <w:r>
        <w:t>At least three protocols were identified in the capture:</w:t>
        <w:br/>
        <w:t>- DNS (Domain Name System): Used to resolve domain names to IP addresses.</w:t>
        <w:br/>
        <w:t>- TCP (Transmission Control Protocol): Ensures reliable data transfer.</w:t>
        <w:br/>
        <w:t>- HTTP/HTTPS (Hypertext Transfer Protocol): For web browsing.</w:t>
        <w:br/>
        <w:t>- ICMP (Internet Control Message Protocol): For ping requests/replies.</w:t>
        <w:br/>
      </w:r>
    </w:p>
    <w:p>
      <w:pPr>
        <w:pStyle w:val="Heading1"/>
      </w:pPr>
      <w:r>
        <w:t>5. Packet Details (Examples)</w:t>
      </w:r>
    </w:p>
    <w:p>
      <w:r>
        <w:t>Example packets observed:</w:t>
        <w:br/>
        <w:t>- DNS Query: A request sent to resolve 'google.com'.</w:t>
        <w:br/>
        <w:t>- TCP Handshake: SYN, SYN-ACK, ACK sequence observed.</w:t>
        <w:br/>
        <w:t>- HTTP Request: GET request sent to fetch a web page.</w:t>
        <w:br/>
        <w:t>- ICMP Echo Request/Reply: Ping packets to/from server.</w:t>
        <w:br/>
      </w:r>
    </w:p>
    <w:p>
      <w:pPr>
        <w:pStyle w:val="Heading1"/>
      </w:pPr>
      <w:r>
        <w:t>6. Conclusion</w:t>
      </w:r>
    </w:p>
    <w:p>
      <w:r>
        <w:t>The exercise helped in understanding how Wireshark captures and displays network traffic in real-time. Protocol filters made it easier to analyze specific communication. This builds awareness of common protocols used in everyday network activity.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